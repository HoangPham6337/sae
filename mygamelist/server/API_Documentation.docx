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Documentation de l'API</w:t>
      </w:r>
    </w:p>
    <w:p>
      <w:pPr>
        <w:pStyle w:val="Normal"/>
        <w:rPr/>
      </w:pPr>
      <w:r>
        <w:rPr/>
        <w:t>Ce document fournit un aperçu des points de terminaison de l'API disponibles pour l'application de gestion de jeux. L'API permet aux utilisateurs de rechercher des jeux, de gérer des comptes utilisateurs, d'ajouter des jeux à des listes d'utilisateurs, de poster des commentaires, et bien plus encore.</w:t>
      </w:r>
    </w:p>
    <w:p>
      <w:pPr>
        <w:pStyle w:val="Heading1"/>
        <w:rPr/>
      </w:pPr>
      <w:r>
        <w:rPr/>
        <w:t>1. GET /search</w:t>
      </w:r>
    </w:p>
    <w:p>
      <w:pPr>
        <w:pStyle w:val="Normal"/>
        <w:rPr/>
      </w:pPr>
      <w:r>
        <w:rPr/>
        <w:t>Description: Recherche un jeu par son nom dans la base de données.</w:t>
        <w:br/>
        <w:t>Paramètres :</w:t>
        <w:br/>
        <w:t xml:space="preserve">- </w:t>
      </w:r>
      <w:r>
        <w:rPr/>
        <w:t>Tout informations disponible dans mockdata.json, “title”,”game_id”,etc.</w:t>
      </w:r>
      <w:r>
        <w:rPr/>
        <w:br/>
        <w:t>Réponse :</w:t>
        <w:br/>
        <w:t>- 200 OK: Retourne une liste de jeux correspondant au nom demandé.</w:t>
        <w:br/>
        <w:t>- 500 Erreur: En cas de problème lors de la récupération des jeux.</w:t>
        <w:br/>
      </w:r>
    </w:p>
    <w:p>
      <w:pPr>
        <w:pStyle w:val="Heading1"/>
        <w:rPr/>
      </w:pPr>
      <w:r>
        <w:rPr/>
        <w:t>2. GET /mygamelist</w:t>
      </w:r>
    </w:p>
    <w:p>
      <w:pPr>
        <w:pStyle w:val="Normal"/>
        <w:rPr/>
      </w:pPr>
      <w:r>
        <w:rPr/>
        <w:t>Description: Récupère la liste des jeux d'un utilisateur.</w:t>
        <w:br/>
        <w:t>Paramètres :</w:t>
        <w:br/>
        <w:t>- user_id: L'ID de l'utilisateur (en paramètre de la requête).</w:t>
        <w:br/>
        <w:t>Réponse :</w:t>
        <w:br/>
        <w:t>- 200 OK: Retourne la liste des jeux de l'utilisateur.</w:t>
        <w:br/>
        <w:t>- 404 Not Found: Si aucun jeu n'est trouvé pour l'utilisateur.</w:t>
        <w:br/>
        <w:t>- 500 Erreur: En cas de problème lors de la récupération de la liste des jeux.</w:t>
        <w:br/>
      </w:r>
    </w:p>
    <w:p>
      <w:pPr>
        <w:pStyle w:val="Heading1"/>
        <w:rPr/>
      </w:pPr>
      <w:r>
        <w:rPr/>
        <w:t>3. POST /add_user</w:t>
      </w:r>
    </w:p>
    <w:p>
      <w:pPr>
        <w:pStyle w:val="Normal"/>
        <w:rPr/>
      </w:pPr>
      <w:r>
        <w:rPr/>
        <w:t>Description: Ajoute un nouvel utilisateur à la base de données.</w:t>
        <w:br/>
        <w:t>Paramètres (Corps de la requête) :</w:t>
        <w:br/>
        <w:t>- user_email: L'adresse email de l'utilisateur.</w:t>
        <w:br/>
        <w:t>- user_pass: Le mot de passe de l'utilisateur.</w:t>
        <w:br/>
        <w:t>- user_username: Le nom d'utilisateur.</w:t>
        <w:br/>
        <w:t>Réponse :</w:t>
        <w:br/>
        <w:t>- 200 OK: L'utilisateur a bien été ajouté.</w:t>
        <w:br/>
        <w:t>- 500 Erreur: En cas de problème lors de l'ajout de l'utilisateur.</w:t>
        <w:br/>
      </w:r>
    </w:p>
    <w:p>
      <w:pPr>
        <w:pStyle w:val="Heading1"/>
        <w:rPr/>
      </w:pPr>
      <w:r>
        <w:rPr/>
        <w:t>4. POST /login_process</w:t>
      </w:r>
    </w:p>
    <w:p>
      <w:pPr>
        <w:pStyle w:val="Normal"/>
        <w:rPr/>
      </w:pPr>
      <w:r>
        <w:rPr/>
        <w:t>Description: Permet à un utilisateur de se connecter en validant son email et son mot de passe.</w:t>
        <w:br/>
        <w:t>Paramètres (Corps de la requête) :</w:t>
        <w:br/>
        <w:t>- user_email: L'adresse email de l'utilisateur.</w:t>
        <w:br/>
        <w:t>- user_pass: Le mot de passe de l'utilisateur.</w:t>
        <w:br/>
        <w:t>Réponse :</w:t>
        <w:br/>
        <w:t>- 200 OK: La session a été créée avec succès pour l'utilisateur.</w:t>
        <w:br/>
        <w:t>- 500 Erreur: En cas de problème lors de la connexion de l'utilisateur.</w:t>
        <w:br/>
      </w:r>
    </w:p>
    <w:p>
      <w:pPr>
        <w:pStyle w:val="Heading1"/>
        <w:rPr/>
      </w:pPr>
      <w:r>
        <w:rPr/>
        <w:t>5. POST /add_comment</w:t>
      </w:r>
    </w:p>
    <w:p>
      <w:pPr>
        <w:pStyle w:val="Normal"/>
        <w:rPr/>
      </w:pPr>
      <w:r>
        <w:rPr/>
        <w:t>Description: Ajoute un commentaire à un jeu spécifique.</w:t>
        <w:br/>
        <w:t>Paramètres (Corps de la requête) :</w:t>
        <w:br/>
        <w:t>- user_id: L'ID de l'utilisateur qui commente.</w:t>
        <w:br/>
        <w:t>- comment_content: Le contenu du commentaire.</w:t>
        <w:br/>
        <w:t>- game_id: L'ID du jeu.</w:t>
        <w:br/>
        <w:t>Réponse :</w:t>
        <w:br/>
        <w:t>- 200 OK: Le commentaire a été ajouté avec succès.</w:t>
        <w:br/>
        <w:t>- 500 Erreur: En cas de problème lors de l'ajout du commentaire.</w:t>
        <w:br/>
      </w:r>
    </w:p>
    <w:p>
      <w:pPr>
        <w:pStyle w:val="Heading1"/>
        <w:rPr/>
      </w:pPr>
      <w:r>
        <w:rPr/>
        <w:t>6. POST /add_game_to_list</w:t>
      </w:r>
    </w:p>
    <w:p>
      <w:pPr>
        <w:pStyle w:val="Normal"/>
        <w:widowControl/>
        <w:bidi w:val="0"/>
        <w:spacing w:lineRule="auto" w:line="276" w:before="0" w:after="200"/>
        <w:jc w:val="left"/>
        <w:rPr/>
      </w:pPr>
      <w:r>
        <w:rPr/>
        <w:t>Description: Ajoute un jeu à la liste des jeux d'un utilisateur.</w:t>
        <w:br/>
        <w:t>Paramètres (Corps de la requête) :</w:t>
        <w:br/>
        <w:t>- user_id: L'ID de l'utilisateur.</w:t>
        <w:br/>
        <w:t>- game_id: L'ID du jeu à ajouter.</w:t>
        <w:br/>
        <w:t>Réponse :</w:t>
        <w:br/>
        <w:t>- 200 OK: Le jeu a été ajouté à la liste de l'utilisateur.</w:t>
        <w:br/>
        <w:t>- 500 Erreur: En cas de problème lors de l'ajout du jeu.</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LibreOffice/7.4.7.2$Linux_X86_64 LibreOffice_project/40$Build-2</Application>
  <AppVersion>15.0000</AppVersion>
  <Pages>2</Pages>
  <Words>407</Words>
  <Characters>2033</Characters>
  <CharactersWithSpaces>2432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2024-11-30T13:59:14Z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